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2782" w14:textId="77777777" w:rsidR="00F80A07" w:rsidRDefault="008D01D6">
      <w:pPr>
        <w:pStyle w:val="Title"/>
      </w:pPr>
      <w:r>
        <w:t>CSE199R Project Proposal Template</w:t>
      </w:r>
    </w:p>
    <w:p w14:paraId="0FF8773A" w14:textId="75106A8D" w:rsidR="00F80A07" w:rsidRDefault="008D01D6">
      <w:r>
        <w:t>Student Name: _</w:t>
      </w:r>
      <w:r w:rsidR="0003354C">
        <w:t>Nathan Raventos</w:t>
      </w:r>
      <w:r>
        <w:t>_________________________________________</w:t>
      </w:r>
    </w:p>
    <w:p w14:paraId="4A02AD1C" w14:textId="03290A29" w:rsidR="00F80A07" w:rsidRDefault="008D01D6">
      <w:r>
        <w:t>Project Title: __</w:t>
      </w:r>
      <w:r w:rsidR="0003354C">
        <w:t xml:space="preserve">Google/Canvas </w:t>
      </w:r>
      <w:proofErr w:type="spellStart"/>
      <w:r w:rsidR="0003354C">
        <w:t>calender</w:t>
      </w:r>
      <w:proofErr w:type="spellEnd"/>
      <w:r w:rsidR="0003354C">
        <w:t xml:space="preserve"> extension</w:t>
      </w:r>
    </w:p>
    <w:p w14:paraId="63B7D81F" w14:textId="77777777" w:rsidR="00F80A07" w:rsidRDefault="008D01D6">
      <w:pPr>
        <w:pStyle w:val="Heading1"/>
      </w:pPr>
      <w:r>
        <w:t>1. Project Description</w:t>
      </w:r>
    </w:p>
    <w:p w14:paraId="1EEB0C02" w14:textId="1D7DF80F" w:rsidR="00F80A07" w:rsidRDefault="008D01D6">
      <w:r>
        <w:t xml:space="preserve">Briefly describe your project. What will it do? What will the final product </w:t>
      </w:r>
      <w:r>
        <w:t>look like or be able to do?</w:t>
      </w:r>
      <w:r w:rsidR="005545C8">
        <w:t xml:space="preserve"> </w:t>
      </w:r>
      <w:r w:rsidR="007225EC">
        <w:t xml:space="preserve"> Think big!</w:t>
      </w:r>
    </w:p>
    <w:p w14:paraId="633E092B" w14:textId="39CC4152" w:rsidR="00260A01" w:rsidRDefault="0003354C">
      <w:r>
        <w:t>I want to create my own Chrome Web extension that combines Google Calendars and Canvas Calendar in a UI that I like. This will also include color coding based on classes and priority of item, countdown timer, filters such as “show only quizzes”, as well as a portion that will allow user to create tasks and schedule goals. Along with this, I want to add a timer portion that will track work sessions, create break times and provides weekly reports of focus/idle time on the computer</w:t>
      </w:r>
      <w:r w:rsidR="001F2042">
        <w:t xml:space="preserve"> along with a “focus time” feature. </w:t>
      </w:r>
    </w:p>
    <w:p w14:paraId="25CAF4C4" w14:textId="77777777" w:rsidR="0003354C" w:rsidRDefault="0003354C"/>
    <w:p w14:paraId="4A141ACB" w14:textId="3E224E86" w:rsidR="0003354C" w:rsidRDefault="0003354C">
      <w:r>
        <w:t xml:space="preserve">There are many other </w:t>
      </w:r>
      <w:r w:rsidR="001F2042">
        <w:t>features</w:t>
      </w:r>
      <w:r>
        <w:t xml:space="preserve"> I can add if I have time. I like some of them like a distraction </w:t>
      </w:r>
      <w:proofErr w:type="gramStart"/>
      <w:r>
        <w:t>blocker(</w:t>
      </w:r>
      <w:proofErr w:type="gramEnd"/>
      <w:r>
        <w:t xml:space="preserve">blocks messages, emails and websites while on focus time), different themes, assignment sorting methods, custom notifications, auto canvas refresh, </w:t>
      </w:r>
      <w:r w:rsidR="001F2042">
        <w:t>mobile app/desktop app and cloud backup)</w:t>
      </w:r>
    </w:p>
    <w:p w14:paraId="3D91510F" w14:textId="77777777" w:rsidR="00260A01" w:rsidRDefault="00260A01"/>
    <w:p w14:paraId="3A386E09" w14:textId="77777777" w:rsidR="00F80A07" w:rsidRDefault="008D01D6">
      <w:pPr>
        <w:pStyle w:val="Heading1"/>
      </w:pPr>
      <w:r>
        <w:t>2. Purpose &amp; Motivation</w:t>
      </w:r>
    </w:p>
    <w:p w14:paraId="21E229C9" w14:textId="550C3E15" w:rsidR="00F80A07" w:rsidRDefault="008D01D6">
      <w:r>
        <w:t>Why are you excited about this project? What do you hope to learn or experience?</w:t>
      </w:r>
      <w:r w:rsidR="00724C9C">
        <w:t xml:space="preserve"> What are your goals with this project?</w:t>
      </w:r>
    </w:p>
    <w:p w14:paraId="38D6FD18" w14:textId="2F7D2458" w:rsidR="00260A01" w:rsidRDefault="0003354C">
      <w:r>
        <w:t xml:space="preserve">I hate switching between calendars in canvas and Google, and I also </w:t>
      </w:r>
      <w:r w:rsidR="001F2042">
        <w:t>am not the biggest fan of</w:t>
      </w:r>
      <w:r>
        <w:t xml:space="preserve"> the UI with </w:t>
      </w:r>
      <w:r w:rsidR="001F2042">
        <w:t xml:space="preserve">canvas.  I’m not great at focusing for long periods of time, so I wanted help with a focus mode that shows when I can have breaks and stuff. Overall, I want </w:t>
      </w:r>
      <w:proofErr w:type="gramStart"/>
      <w:r w:rsidR="001F2042">
        <w:t>all of</w:t>
      </w:r>
      <w:proofErr w:type="gramEnd"/>
      <w:r w:rsidR="001F2042">
        <w:t xml:space="preserve"> these things in one place so I can fully focus on my assignments and calendar without missing anything. </w:t>
      </w:r>
    </w:p>
    <w:p w14:paraId="7D9D4E9E" w14:textId="77777777" w:rsidR="00260A01" w:rsidRDefault="00260A01"/>
    <w:p w14:paraId="7C69C7AD" w14:textId="4C756C5C" w:rsidR="00F80A07" w:rsidRDefault="008D01D6">
      <w:pPr>
        <w:pStyle w:val="Heading1"/>
      </w:pPr>
      <w:r>
        <w:t>3. Intended Users or Audience</w:t>
      </w:r>
    </w:p>
    <w:p w14:paraId="011E38E1" w14:textId="77777777" w:rsidR="00F80A07" w:rsidRDefault="008D01D6">
      <w:r>
        <w:t>Who is this project for? Is it just for you, or does it solve a problem for someone else?</w:t>
      </w:r>
    </w:p>
    <w:p w14:paraId="5E2BBD77" w14:textId="20D01AF8" w:rsidR="00260A01" w:rsidRDefault="001F2042">
      <w:r>
        <w:lastRenderedPageBreak/>
        <w:t xml:space="preserve">This design is mostly for me, but I think anyone can use it. All it will require for others is their canvas key so the extension can connect to their canvas calendar. </w:t>
      </w:r>
    </w:p>
    <w:p w14:paraId="45BE2648" w14:textId="77777777" w:rsidR="00260A01" w:rsidRDefault="00260A01"/>
    <w:p w14:paraId="7F78BB1E" w14:textId="77777777" w:rsidR="00F80A07" w:rsidRDefault="008D01D6">
      <w:pPr>
        <w:pStyle w:val="Heading1"/>
      </w:pPr>
      <w:r>
        <w:t>4. Technologies and Tools</w:t>
      </w:r>
    </w:p>
    <w:p w14:paraId="7471A881" w14:textId="2BDD210A" w:rsidR="00260A01" w:rsidRDefault="008D01D6">
      <w:r>
        <w:t>List any programming languages, software, libraries, or tools you plan to use.</w:t>
      </w:r>
      <w:r w:rsidR="00260A01">
        <w:t xml:space="preserve"> Remember, this is an initial proposal, so it’s alright if you don’t know </w:t>
      </w:r>
      <w:proofErr w:type="gramStart"/>
      <w:r w:rsidR="00260A01">
        <w:t>all of</w:t>
      </w:r>
      <w:proofErr w:type="gramEnd"/>
      <w:r w:rsidR="00260A01">
        <w:t xml:space="preserve"> this yet. Just do your best to fill out what you know.</w:t>
      </w:r>
    </w:p>
    <w:p w14:paraId="5ED83089" w14:textId="4B2140A7" w:rsidR="001F2042" w:rsidRDefault="001F2042">
      <w:r>
        <w:t xml:space="preserve">JavaScript, HTML, CSS. I don’t </w:t>
      </w:r>
      <w:proofErr w:type="gramStart"/>
      <w:r>
        <w:t>actually know</w:t>
      </w:r>
      <w:proofErr w:type="gramEnd"/>
      <w:r>
        <w:t xml:space="preserve"> any of these, I only know backend languages like python and C#, so I’m going to have to learn all of these. </w:t>
      </w:r>
    </w:p>
    <w:p w14:paraId="6CF9B1A7" w14:textId="77777777" w:rsidR="00260A01" w:rsidRDefault="00260A01"/>
    <w:p w14:paraId="4719CD68" w14:textId="77777777" w:rsidR="00F80A07" w:rsidRDefault="008D01D6">
      <w:pPr>
        <w:pStyle w:val="Heading1"/>
      </w:pPr>
      <w:r>
        <w:t>5. Stretch Goals (Optional)</w:t>
      </w:r>
    </w:p>
    <w:p w14:paraId="43E9D9DC" w14:textId="77777777" w:rsidR="00F80A07" w:rsidRDefault="008D01D6">
      <w:r>
        <w:t>If you finish your main project early, are there any extra features you’d like to try?</w:t>
      </w:r>
    </w:p>
    <w:p w14:paraId="73F9D979" w14:textId="77777777" w:rsidR="001F2042" w:rsidRDefault="001F2042" w:rsidP="001F2042">
      <w:r>
        <w:t xml:space="preserve">There are many other features I can add if I have time. I like some of them like a distraction </w:t>
      </w:r>
      <w:proofErr w:type="gramStart"/>
      <w:r>
        <w:t>blocker(</w:t>
      </w:r>
      <w:proofErr w:type="gramEnd"/>
      <w:r>
        <w:t>blocks messages, emails and websites while on focus time), different themes, assignment sorting methods, custom notifications, auto canvas refresh, mobile app/desktop app and cloud backup)</w:t>
      </w:r>
    </w:p>
    <w:p w14:paraId="4BD98CC2" w14:textId="77777777" w:rsidR="001F2042" w:rsidRDefault="001F2042"/>
    <w:p w14:paraId="7D57A6E8" w14:textId="77777777" w:rsidR="00F80A07" w:rsidRDefault="008D01D6">
      <w:pPr>
        <w:pStyle w:val="Heading1"/>
      </w:pPr>
      <w:r>
        <w:t>6. Anticipated Challenges</w:t>
      </w:r>
    </w:p>
    <w:p w14:paraId="26AB1841" w14:textId="77777777" w:rsidR="00F80A07" w:rsidRDefault="008D01D6">
      <w:r>
        <w:t>What are some possible roadblocks or tricky parts of this project?</w:t>
      </w:r>
    </w:p>
    <w:p w14:paraId="38D8F3BD" w14:textId="01B8CD7C" w:rsidR="00260A01" w:rsidRDefault="001F2042">
      <w:r>
        <w:t xml:space="preserve">I think the trickiest part of this project will be to learn the languages required. I’m not comfortable with any of them that I listed above, so I’m a little nervous </w:t>
      </w:r>
      <w:proofErr w:type="gramStart"/>
      <w:r>
        <w:t>with</w:t>
      </w:r>
      <w:proofErr w:type="gramEnd"/>
      <w:r>
        <w:t xml:space="preserve"> that. Besides that, chrome extensions can be finicky when it comes to canvas I’ve heard, so that might be a roadblock to get everything consistent. </w:t>
      </w:r>
    </w:p>
    <w:p w14:paraId="2D416ADE" w14:textId="77777777" w:rsidR="00260A01" w:rsidRDefault="00260A01"/>
    <w:p w14:paraId="0CCE46C4" w14:textId="77777777" w:rsidR="00F80A07" w:rsidRDefault="008D01D6">
      <w:pPr>
        <w:pStyle w:val="Heading1"/>
      </w:pPr>
      <w:r>
        <w:t>7. Milestone Plan</w:t>
      </w:r>
    </w:p>
    <w:p w14:paraId="607D75D0" w14:textId="2D4BD903" w:rsidR="00F80A07" w:rsidRDefault="008D01D6">
      <w:r>
        <w:t>Give a rough timeline for your project progress</w:t>
      </w:r>
      <w:r w:rsidR="00260A01">
        <w:t xml:space="preserve">. Do the best you can, this can be adjusted as you go. The </w:t>
      </w:r>
      <w:proofErr w:type="gramStart"/>
      <w:r w:rsidR="00260A01">
        <w:t>below descriptions</w:t>
      </w:r>
      <w:proofErr w:type="gramEnd"/>
      <w:r w:rsidR="00260A01">
        <w:t xml:space="preserve"> </w:t>
      </w:r>
      <w:r w:rsidR="00724C9C">
        <w:t xml:space="preserve">in italics </w:t>
      </w:r>
      <w:r w:rsidR="00260A01">
        <w:t>are samples you can use to help you get started.</w:t>
      </w:r>
    </w:p>
    <w:p w14:paraId="099649DE" w14:textId="270B19E8" w:rsidR="00260A01" w:rsidRDefault="00260A01" w:rsidP="00652CEB">
      <w:pPr>
        <w:tabs>
          <w:tab w:val="left" w:pos="2250"/>
        </w:tabs>
      </w:pPr>
      <w:r>
        <w:t>Sprint Number</w:t>
      </w:r>
      <w:r>
        <w:tab/>
        <w:t>Milestone Description</w:t>
      </w:r>
    </w:p>
    <w:p w14:paraId="04FF0ACC" w14:textId="688C5301" w:rsidR="00260A01" w:rsidRPr="00724C9C" w:rsidRDefault="00260A01" w:rsidP="00652CEB">
      <w:pPr>
        <w:tabs>
          <w:tab w:val="left" w:pos="2250"/>
        </w:tabs>
        <w:rPr>
          <w:i/>
          <w:iCs/>
        </w:rPr>
      </w:pPr>
      <w:r>
        <w:t>1 (Weeks 2-3)</w:t>
      </w:r>
      <w:r>
        <w:tab/>
      </w:r>
      <w:r w:rsidR="008D6C3F">
        <w:rPr>
          <w:i/>
          <w:iCs/>
        </w:rPr>
        <w:t>Research</w:t>
      </w:r>
      <w:r w:rsidR="00647095">
        <w:rPr>
          <w:i/>
          <w:iCs/>
        </w:rPr>
        <w:t xml:space="preserve"> phase. </w:t>
      </w:r>
      <w:r w:rsidR="001F2042">
        <w:rPr>
          <w:i/>
          <w:iCs/>
        </w:rPr>
        <w:t>Research Canvas DOM, HTML, CSS, Java</w:t>
      </w:r>
      <w:r w:rsidR="008D01D6">
        <w:rPr>
          <w:i/>
          <w:iCs/>
        </w:rPr>
        <w:t>S</w:t>
      </w:r>
      <w:r w:rsidR="001F2042">
        <w:rPr>
          <w:i/>
          <w:iCs/>
        </w:rPr>
        <w:t>cript.</w:t>
      </w:r>
    </w:p>
    <w:p w14:paraId="10FB3B53" w14:textId="54FCAE51" w:rsidR="00260A01" w:rsidRPr="00724C9C" w:rsidRDefault="00260A01" w:rsidP="00652CEB">
      <w:pPr>
        <w:tabs>
          <w:tab w:val="left" w:pos="2250"/>
        </w:tabs>
        <w:rPr>
          <w:i/>
          <w:iCs/>
        </w:rPr>
      </w:pPr>
      <w:r>
        <w:lastRenderedPageBreak/>
        <w:t>2 (Weeks 4-5)</w:t>
      </w:r>
      <w:r>
        <w:tab/>
      </w:r>
      <w:r w:rsidR="008D01D6">
        <w:rPr>
          <w:i/>
          <w:iCs/>
        </w:rPr>
        <w:t>Get simple extension running to show canvas assignments</w:t>
      </w:r>
    </w:p>
    <w:p w14:paraId="1EF92C00" w14:textId="598E0E57" w:rsidR="00260A01" w:rsidRPr="00652CEB" w:rsidRDefault="00260A01" w:rsidP="00652CEB">
      <w:pPr>
        <w:tabs>
          <w:tab w:val="left" w:pos="2250"/>
        </w:tabs>
        <w:rPr>
          <w:i/>
          <w:iCs/>
        </w:rPr>
      </w:pPr>
      <w:r>
        <w:t>3 (Weeks 6-7)</w:t>
      </w:r>
      <w:r>
        <w:tab/>
      </w:r>
      <w:r w:rsidR="008D01D6">
        <w:rPr>
          <w:i/>
          <w:iCs/>
        </w:rPr>
        <w:t xml:space="preserve">Color coding, due date countdown, content loading. </w:t>
      </w:r>
    </w:p>
    <w:p w14:paraId="4451F819" w14:textId="2319D5F2" w:rsidR="00260A01" w:rsidRPr="00652CEB" w:rsidRDefault="00260A01" w:rsidP="00652CEB">
      <w:pPr>
        <w:tabs>
          <w:tab w:val="left" w:pos="2250"/>
        </w:tabs>
        <w:rPr>
          <w:i/>
          <w:iCs/>
        </w:rPr>
      </w:pPr>
      <w:r>
        <w:t>4 (Weeks 8-9)</w:t>
      </w:r>
      <w:r w:rsidR="00652CEB">
        <w:tab/>
      </w:r>
      <w:r w:rsidR="008D01D6">
        <w:t>toggles, settings, themes</w:t>
      </w:r>
    </w:p>
    <w:p w14:paraId="1735D9CC" w14:textId="5391ECAD" w:rsidR="00260A01" w:rsidRPr="00652CEB" w:rsidRDefault="00260A01" w:rsidP="00652CEB">
      <w:pPr>
        <w:tabs>
          <w:tab w:val="left" w:pos="2250"/>
        </w:tabs>
        <w:rPr>
          <w:i/>
          <w:iCs/>
        </w:rPr>
      </w:pPr>
      <w:r>
        <w:t>5 (Weeks 10-11)</w:t>
      </w:r>
      <w:r>
        <w:tab/>
      </w:r>
      <w:r w:rsidR="008D01D6">
        <w:t>productivity timer/focus mode and rest mode.</w:t>
      </w:r>
    </w:p>
    <w:p w14:paraId="491BD74E" w14:textId="52104ECE" w:rsidR="00F80A07" w:rsidRDefault="00260A01" w:rsidP="00652CEB">
      <w:pPr>
        <w:tabs>
          <w:tab w:val="left" w:pos="2250"/>
        </w:tabs>
      </w:pPr>
      <w:r>
        <w:t>6 (Weeks 12-13)</w:t>
      </w:r>
      <w:r>
        <w:tab/>
      </w:r>
      <w:r w:rsidR="008D01D6">
        <w:t>stats tracking, bug testing and final features.</w:t>
      </w:r>
    </w:p>
    <w:p w14:paraId="66F00AE1" w14:textId="77777777" w:rsidR="00652CEB" w:rsidRDefault="00652CEB" w:rsidP="00724C9C">
      <w:pPr>
        <w:tabs>
          <w:tab w:val="left" w:pos="4320"/>
        </w:tabs>
      </w:pPr>
    </w:p>
    <w:p w14:paraId="66F16977" w14:textId="77777777" w:rsidR="00652CEB" w:rsidRDefault="00652CEB" w:rsidP="00724C9C">
      <w:pPr>
        <w:tabs>
          <w:tab w:val="left" w:pos="4320"/>
        </w:tabs>
      </w:pPr>
    </w:p>
    <w:sectPr w:rsidR="00652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222276">
    <w:abstractNumId w:val="8"/>
  </w:num>
  <w:num w:numId="2" w16cid:durableId="375783509">
    <w:abstractNumId w:val="6"/>
  </w:num>
  <w:num w:numId="3" w16cid:durableId="1547597810">
    <w:abstractNumId w:val="5"/>
  </w:num>
  <w:num w:numId="4" w16cid:durableId="1273316849">
    <w:abstractNumId w:val="4"/>
  </w:num>
  <w:num w:numId="5" w16cid:durableId="1351297202">
    <w:abstractNumId w:val="7"/>
  </w:num>
  <w:num w:numId="6" w16cid:durableId="1387071673">
    <w:abstractNumId w:val="3"/>
  </w:num>
  <w:num w:numId="7" w16cid:durableId="1566187525">
    <w:abstractNumId w:val="2"/>
  </w:num>
  <w:num w:numId="8" w16cid:durableId="1542857827">
    <w:abstractNumId w:val="1"/>
  </w:num>
  <w:num w:numId="9" w16cid:durableId="80131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54C"/>
    <w:rsid w:val="00034616"/>
    <w:rsid w:val="0006063C"/>
    <w:rsid w:val="000C3DA6"/>
    <w:rsid w:val="000E4D0B"/>
    <w:rsid w:val="0015074B"/>
    <w:rsid w:val="001A41BA"/>
    <w:rsid w:val="001F2042"/>
    <w:rsid w:val="00260A01"/>
    <w:rsid w:val="0029639D"/>
    <w:rsid w:val="00326F90"/>
    <w:rsid w:val="005545C8"/>
    <w:rsid w:val="00647095"/>
    <w:rsid w:val="00652CEB"/>
    <w:rsid w:val="006F4FC2"/>
    <w:rsid w:val="007225EC"/>
    <w:rsid w:val="00724C9C"/>
    <w:rsid w:val="007F2ACF"/>
    <w:rsid w:val="007F69E7"/>
    <w:rsid w:val="00830DE0"/>
    <w:rsid w:val="008D01D6"/>
    <w:rsid w:val="008D6C3F"/>
    <w:rsid w:val="00AA08EC"/>
    <w:rsid w:val="00AA1D8D"/>
    <w:rsid w:val="00B47730"/>
    <w:rsid w:val="00C60ED0"/>
    <w:rsid w:val="00C74828"/>
    <w:rsid w:val="00CB0664"/>
    <w:rsid w:val="00EC66E1"/>
    <w:rsid w:val="00F80A07"/>
    <w:rsid w:val="00F927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60B25"/>
  <w14:defaultImageDpi w14:val="300"/>
  <w15:docId w15:val="{6643D822-936F-4454-8AE6-5954659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4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CSE199R Project Proposal Template</vt:lpstr>
    </vt:vector>
  </TitlesOfParts>
  <Manager/>
  <Company/>
  <LinksUpToDate>false</LinksUpToDate>
  <CharactersWithSpaces>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CSE199R Project Proposal Template</dc:title>
  <dc:subject/>
  <dc:creator>Nate Phillips</dc:creator>
  <cp:keywords/>
  <dc:description/>
  <cp:lastModifiedBy>Nathan Raventos</cp:lastModifiedBy>
  <cp:revision>2</cp:revision>
  <dcterms:created xsi:type="dcterms:W3CDTF">2025-04-28T19:43:00Z</dcterms:created>
  <dcterms:modified xsi:type="dcterms:W3CDTF">2025-04-28T19:43:00Z</dcterms:modified>
  <cp:category/>
</cp:coreProperties>
</file>